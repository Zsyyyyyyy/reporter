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  <w:vMerge w:val="restart"/>
          </w:tcPr>
          <w:p>
            <w:r>
              <w:t>B</w:t>
            </w:r>
          </w:p>
          <w:p>
            <w:r>
              <w:t>B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</w:tr>
      <w:tr>
        <w:tc>
          <w:tcPr>
            <w:tcW w:type="dxa" w:w="2160"/>
          </w:tcPr>
          <w:p>
            <w:r>
              <w:t>A</w:t>
            </w:r>
          </w:p>
        </w:tc>
        <w:tc>
          <w:tcPr>
            <w:tcW w:type="dxa" w:w="2160"/>
          </w:tcPr>
          <w:p>
            <w:r>
              <w:t>B</w:t>
            </w:r>
          </w:p>
        </w:tc>
        <w:tc>
          <w:tcPr>
            <w:tcW w:type="dxa" w:w="2160"/>
          </w:tcPr>
          <w:p>
            <w:r>
              <w:t>C</w:t>
            </w:r>
          </w:p>
        </w:tc>
        <w:tc>
          <w:tcPr>
            <w:tcW w:type="dxa" w:w="2160"/>
          </w:tcPr>
          <w:p>
            <w:r>
              <w:t>D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  <w:vMerge w:val="restart"/>
          </w:tcPr>
          <w:p>
            <w:r>
              <w:t>F</w:t>
            </w:r>
          </w:p>
          <w:p>
            <w:r>
              <w:t>F</w:t>
            </w:r>
          </w:p>
        </w:tc>
        <w:tc>
          <w:tcPr>
            <w:tcW w:type="dxa" w:w="2160"/>
          </w:tcPr>
          <w:p>
            <w:r>
              <w:t>G</w:t>
            </w:r>
          </w:p>
        </w:tc>
        <w:tc>
          <w:tcPr>
            <w:tcW w:type="dxa" w:w="2160"/>
          </w:tcPr>
          <w:p>
            <w:r>
              <w:t>H</w:t>
            </w:r>
          </w:p>
        </w:tc>
      </w:tr>
      <w:tr>
        <w:tc>
          <w:tcPr>
            <w:tcW w:type="dxa" w:w="2160"/>
          </w:tcPr>
          <w:p>
            <w:r>
              <w:t>E</w:t>
            </w:r>
          </w:p>
        </w:tc>
        <w:tc>
          <w:tcPr>
            <w:tcW w:type="dxa" w:w="2160"/>
            <w:vMerge/>
          </w:tcPr>
          <w:p/>
        </w:tc>
        <w:tc>
          <w:tcPr>
            <w:tcW w:type="dxa" w:w="2160"/>
          </w:tcPr>
          <w:p>
            <w:r>
              <w:t>G</w:t>
            </w:r>
          </w:p>
        </w:tc>
        <w:tc>
          <w:tcPr>
            <w:tcW w:type="dxa" w:w="2160"/>
          </w:tcPr>
          <w:p>
            <w:r>
              <w:t>H</w:t>
            </w:r>
          </w:p>
        </w:tc>
      </w:tr>
    </w:tbl>
    <w:p>
      <w:r>
        <w:t>Lorem ipsum</w:t>
      </w:r>
    </w:p>
    <w:p>
      <w:r>
        <w:t>Hello, World!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